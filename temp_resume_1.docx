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46941" w14:textId="77777777" w:rsidR="00BF5DFE" w:rsidRDefault="00000000">
      <w:pPr>
        <w:jc w:val="center"/>
      </w:pPr>
      <w:r>
        <w:rPr>
          <w:b/>
          <w:sz w:val="40"/>
        </w:rPr>
        <w:t>Tharuni Krishna Sri Chinnam</w:t>
      </w:r>
    </w:p>
    <w:p w14:paraId="44237FAD" w14:textId="77777777" w:rsidR="002D41FC" w:rsidRDefault="00000000" w:rsidP="002D41FC">
      <w:pPr>
        <w:jc w:val="center"/>
      </w:pPr>
      <w:r>
        <w:rPr>
          <w:b/>
        </w:rPr>
        <w:t xml:space="preserve">Phone: 7671943991 | LinkedIn: </w:t>
      </w:r>
      <w:r>
        <w:t>https://www.linkedin.com/in/tharuni-krishnasri-chinnam-088a842b4/</w:t>
      </w:r>
      <w:r>
        <w:rPr>
          <w:b/>
        </w:rPr>
        <w:t xml:space="preserve"> | GitHub: </w:t>
      </w:r>
      <w:hyperlink r:id="rId6" w:history="1">
        <w:r w:rsidR="002D41FC" w:rsidRPr="006124ED">
          <w:rPr>
            <w:rStyle w:val="Hyperlink"/>
          </w:rPr>
          <w:t>https://github.com/Tharuni-2310</w:t>
        </w:r>
      </w:hyperlink>
    </w:p>
    <w:p w14:paraId="76DF50A0" w14:textId="29F8AD77" w:rsidR="002D41FC" w:rsidRPr="002D41FC" w:rsidRDefault="002D41FC" w:rsidP="002D41FC">
      <w:pPr>
        <w:rPr>
          <w:b/>
          <w:bCs/>
          <w:color w:val="C6D9F1" w:themeColor="text2" w:themeTint="33"/>
        </w:rPr>
      </w:pPr>
      <w:r w:rsidRPr="002D41FC">
        <w:rPr>
          <w:b/>
          <w:bCs/>
          <w:color w:val="C6D9F1" w:themeColor="text2" w:themeTint="33"/>
        </w:rPr>
        <w:t>Summary:</w:t>
      </w:r>
    </w:p>
    <w:p w14:paraId="6844A2EE" w14:textId="75A6C306" w:rsidR="00BF5DFE" w:rsidRPr="002D41FC" w:rsidRDefault="002D41FC">
      <w:pPr>
        <w:rPr>
          <w:lang w:val="en-IN"/>
        </w:rPr>
      </w:pPr>
      <w:r w:rsidRPr="002D41FC">
        <w:rPr>
          <w:lang w:val="en-IN"/>
        </w:rPr>
        <w:t>Aspiring Data Science and Software Development student with strong proficiency in Java, Python, and web technologies. Experienced in building full-stack web applications and machine learning projects, with internships that demonstrate practical skills in real-world problem-solving. Passionate about leveraging data and technology to create impactful solutions and continuously improve through hands-on projects and learning.</w:t>
      </w:r>
    </w:p>
    <w:p w14:paraId="2C2B7AB3" w14:textId="77777777" w:rsidR="00BF5DFE" w:rsidRDefault="00000000">
      <w:pPr>
        <w:pStyle w:val="Heading2"/>
      </w:pPr>
      <w:r>
        <w:t>Education</w:t>
      </w:r>
    </w:p>
    <w:p w14:paraId="1B0EF0A2" w14:textId="77777777" w:rsidR="00BF5DFE" w:rsidRDefault="00000000">
      <w:r>
        <w:br/>
        <w:t>B.Tech in Computer Science and Engineering – Data Science</w:t>
      </w:r>
      <w:r>
        <w:br/>
        <w:t>Vignan's Institute Of Information Technology, Duvvada</w:t>
      </w:r>
      <w:r>
        <w:br/>
        <w:t>2023 – 2027 | CGPA: 9.3 / 10</w:t>
      </w:r>
      <w:r>
        <w:br/>
      </w:r>
      <w:r>
        <w:br/>
        <w:t>Intermediate (MPC)</w:t>
      </w:r>
      <w:r>
        <w:br/>
        <w:t>Narayana Junior College, Vijayawada</w:t>
      </w:r>
      <w:r>
        <w:br/>
        <w:t>2021 – 2023</w:t>
      </w:r>
      <w:r>
        <w:br/>
      </w:r>
      <w:r>
        <w:br/>
        <w:t>Class 10 (SSC)</w:t>
      </w:r>
      <w:r>
        <w:br/>
        <w:t>Sri Takshasila Public School, Chillakallu</w:t>
      </w:r>
      <w:r>
        <w:br/>
        <w:t>Completed in 2021</w:t>
      </w:r>
      <w:r>
        <w:br/>
      </w:r>
    </w:p>
    <w:p w14:paraId="273234E5" w14:textId="77777777" w:rsidR="00BF5DFE" w:rsidRDefault="00000000">
      <w:pPr>
        <w:pStyle w:val="Heading2"/>
      </w:pPr>
      <w:r>
        <w:t>Technical Skills</w:t>
      </w:r>
    </w:p>
    <w:p w14:paraId="4C23F7F4" w14:textId="77777777" w:rsidR="00BF5DFE" w:rsidRDefault="00000000">
      <w:r>
        <w:br/>
        <w:t>Languages: Java, Python, JavaScript, HTML, CSS</w:t>
      </w:r>
      <w:r>
        <w:br/>
        <w:t>Tools: Git, Vercel</w:t>
      </w:r>
      <w:r>
        <w:br/>
        <w:t>Libraries: NumPy, Pandas, Matplotlib</w:t>
      </w:r>
      <w:r>
        <w:br/>
      </w:r>
    </w:p>
    <w:p w14:paraId="1AEC1F6A" w14:textId="77777777" w:rsidR="00BF5DFE" w:rsidRDefault="00000000">
      <w:pPr>
        <w:pStyle w:val="Heading2"/>
      </w:pPr>
      <w:r>
        <w:t>Projects</w:t>
      </w:r>
    </w:p>
    <w:p w14:paraId="6F7DDBD4" w14:textId="77777777" w:rsidR="00BF5DFE" w:rsidRDefault="00000000">
      <w:r>
        <w:br/>
        <w:t>ScholarHunt</w:t>
      </w:r>
      <w:r>
        <w:br/>
        <w:t>Technologies: HTML, CSS, JavaScript, Python</w:t>
      </w:r>
      <w:r>
        <w:br/>
        <w:t>• Developed a scholarship-finding platform that classifies opportunities based on nationality</w:t>
      </w:r>
      <w:r>
        <w:br/>
        <w:t>• Simplified search experience for students by applying dynamic filters and eligibility rules</w:t>
      </w:r>
      <w:r>
        <w:br/>
      </w:r>
      <w:r>
        <w:br/>
        <w:t>Image Classification</w:t>
      </w:r>
      <w:r>
        <w:br/>
      </w:r>
      <w:r>
        <w:lastRenderedPageBreak/>
        <w:t>Technologies: Python, NumPy, Pandas, Matplotlib</w:t>
      </w:r>
      <w:r>
        <w:br/>
        <w:t>• Implemented an image classification model using machine learning techniques</w:t>
      </w:r>
      <w:r>
        <w:br/>
        <w:t>• Used supervised learning to categorize images based on features</w:t>
      </w:r>
      <w:r>
        <w:br/>
      </w:r>
    </w:p>
    <w:p w14:paraId="4A67484E" w14:textId="77777777" w:rsidR="00BF5DFE" w:rsidRDefault="00000000">
      <w:pPr>
        <w:pStyle w:val="Heading2"/>
      </w:pPr>
      <w:r>
        <w:t>Certifications</w:t>
      </w:r>
    </w:p>
    <w:p w14:paraId="774DAE93" w14:textId="77777777" w:rsidR="00BF5DFE" w:rsidRDefault="00000000">
      <w:r>
        <w:br/>
        <w:t>- Python Essentials – Cisco Networking Academy</w:t>
      </w:r>
      <w:r>
        <w:br/>
        <w:t>- Web Development – [Platform]</w:t>
      </w:r>
      <w:r>
        <w:br/>
        <w:t>- Data Analytics – Eduskills</w:t>
      </w:r>
      <w:r>
        <w:br/>
        <w:t>- Java Full Stack – Eduskills</w:t>
      </w:r>
      <w:r>
        <w:br/>
        <w:t>- Internship Certificate – VaultOfCodes</w:t>
      </w:r>
      <w:r>
        <w:br/>
        <w:t>- Solutions Architecture Job Simulation – [Platform]</w:t>
      </w:r>
      <w:r>
        <w:br/>
      </w:r>
    </w:p>
    <w:p w14:paraId="7A2F4039" w14:textId="77777777" w:rsidR="00BF5DFE" w:rsidRDefault="00000000">
      <w:pPr>
        <w:pStyle w:val="Heading2"/>
      </w:pPr>
      <w:r>
        <w:t>Achievements</w:t>
      </w:r>
    </w:p>
    <w:p w14:paraId="01BFD09C" w14:textId="77777777" w:rsidR="00BF5DFE" w:rsidRDefault="00000000">
      <w:r>
        <w:t>Secured 1st Rank in First Semester at Vignan's Institute of Information Technology</w:t>
      </w:r>
    </w:p>
    <w:p w14:paraId="36B29490" w14:textId="77777777" w:rsidR="00BF5DFE" w:rsidRDefault="00000000">
      <w:pPr>
        <w:pStyle w:val="Heading2"/>
      </w:pPr>
      <w:r>
        <w:t>Internships</w:t>
      </w:r>
    </w:p>
    <w:p w14:paraId="7BFA3260" w14:textId="77777777" w:rsidR="00BF5DFE" w:rsidRDefault="00000000">
      <w:r>
        <w:br/>
        <w:t>VaultOfCodes Internship</w:t>
      </w:r>
      <w:r>
        <w:br/>
        <w:t>June 1, 2025 – July 1, 2025</w:t>
      </w:r>
      <w:r>
        <w:br/>
        <w:t>• Developed a To-Do List web application implementing task management features</w:t>
      </w:r>
      <w:r>
        <w:br/>
        <w:t>• Created a Recipe Maker app to help users find and save recipes efficiently</w:t>
      </w:r>
      <w:r>
        <w:br/>
        <w:t>• Built a Portfolio Website showcasing projects and skills using HTML, CSS, and JavaScript</w:t>
      </w:r>
      <w:r>
        <w:br/>
      </w:r>
      <w:r>
        <w:br/>
        <w:t>ApexPlanet Internship (Currently ongoing)</w:t>
      </w:r>
      <w:r>
        <w:br/>
        <w:t>• Developed a Contact Form for user interaction and feedback</w:t>
      </w:r>
      <w:r>
        <w:br/>
        <w:t>• Built a To-Do List application to manage daily tasks efficiently</w:t>
      </w:r>
      <w:r>
        <w:br/>
        <w:t>• Created a Joke and Quiz Game using API extraction to fetch dynamic content</w:t>
      </w:r>
      <w:r>
        <w:br/>
        <w:t>• Currently working on building a comprehensive portfolio integrating all projects and tasks</w:t>
      </w:r>
      <w:r>
        <w:br/>
      </w:r>
    </w:p>
    <w:sectPr w:rsidR="00BF5D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5465477">
    <w:abstractNumId w:val="8"/>
  </w:num>
  <w:num w:numId="2" w16cid:durableId="1711690738">
    <w:abstractNumId w:val="6"/>
  </w:num>
  <w:num w:numId="3" w16cid:durableId="1635672630">
    <w:abstractNumId w:val="5"/>
  </w:num>
  <w:num w:numId="4" w16cid:durableId="882519681">
    <w:abstractNumId w:val="4"/>
  </w:num>
  <w:num w:numId="5" w16cid:durableId="1964386539">
    <w:abstractNumId w:val="7"/>
  </w:num>
  <w:num w:numId="6" w16cid:durableId="1694456719">
    <w:abstractNumId w:val="3"/>
  </w:num>
  <w:num w:numId="7" w16cid:durableId="554194884">
    <w:abstractNumId w:val="2"/>
  </w:num>
  <w:num w:numId="8" w16cid:durableId="1491871809">
    <w:abstractNumId w:val="1"/>
  </w:num>
  <w:num w:numId="9" w16cid:durableId="1206020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41FC"/>
    <w:rsid w:val="00326F90"/>
    <w:rsid w:val="00503876"/>
    <w:rsid w:val="00533163"/>
    <w:rsid w:val="00AA1D8D"/>
    <w:rsid w:val="00B47730"/>
    <w:rsid w:val="00BF5DF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8BA5E6"/>
  <w14:defaultImageDpi w14:val="300"/>
  <w15:docId w15:val="{0E04888E-E2A1-4FB5-A065-33B33A0C7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D41F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41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3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haruni-231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Krishna Sri</cp:lastModifiedBy>
  <cp:revision>3</cp:revision>
  <dcterms:created xsi:type="dcterms:W3CDTF">2013-12-23T23:15:00Z</dcterms:created>
  <dcterms:modified xsi:type="dcterms:W3CDTF">2025-07-23T14:24:00Z</dcterms:modified>
  <cp:category/>
</cp:coreProperties>
</file>